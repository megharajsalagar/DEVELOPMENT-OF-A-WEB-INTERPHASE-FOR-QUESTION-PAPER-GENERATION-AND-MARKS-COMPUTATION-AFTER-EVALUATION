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 xml:space="preserve">                                        Question Bank</w:t>
        <w:br/>
      </w:r>
    </w:p>
    <w:p>
      <w:pPr>
        <w:pStyle w:val="Heading2"/>
      </w:pPr>
      <w:r>
        <w:br/>
        <w:t>Fill in the Blank</w:t>
        <w:br/>
      </w:r>
    </w:p>
    <w:p>
      <w:pPr>
        <w:pStyle w:val="ListNumber"/>
      </w:pPr>
      <w:r>
        <w:t xml:space="preserve"> The ________ theory attempts to explain to us the origin of universe.</w:t>
      </w:r>
    </w:p>
    <w:p>
      <w:pPr>
        <w:pStyle w:val="ListNumber"/>
      </w:pPr>
      <w:r>
        <w:t xml:space="preserve"> Early Greek thinkers thought units of life called ________________were transferred to different planets including earth.</w:t>
      </w:r>
    </w:p>
    <w:p>
      <w:pPr>
        <w:pStyle w:val="ListNumber"/>
      </w:pPr>
      <w:r>
        <w:t xml:space="preserve"> This is ________________________________and these structures are ________.</w:t>
      </w:r>
    </w:p>
    <w:p>
      <w:pPr>
        <w:pStyle w:val="ListNumber"/>
      </w:pPr>
      <w:r>
        <w:t xml:space="preserve"> Hence, analogous structures are a result of ________________different structures evolving for the same function and hence having similarity.</w:t>
      </w:r>
    </w:p>
    <w:p>
      <w:pPr>
        <w:pStyle w:val="ListNumber"/>
      </w:pPr>
      <w:r>
        <w:t xml:space="preserve"> This process of evolution of different species in a given geographical area starting from a point and literally radiating to other areas of geography (habitats) is called ________.</w:t>
      </w:r>
    </w:p>
    <w:p>
      <w:pPr>
        <w:pStyle w:val="ListNumber"/>
      </w:pPr>
      <w:r>
        <w:t>________Evolution by natural selection, in a true sense would have started when cellular forms of life with differences in metabolic capability originated on earth.</w:t>
      </w:r>
    </w:p>
    <w:p>
      <w:pPr>
        <w:pStyle w:val="ListNumber"/>
      </w:pPr>
      <w:r>
        <w:t xml:space="preserve"> ________________and ________________are the two key concepts of Darwinian Theory of Evolution (Figures 7.</w:t>
      </w:r>
    </w:p>
    <w:p>
      <w:pPr>
        <w:pStyle w:val="ListNumber"/>
      </w:pPr>
      <w:r>
        <w:t xml:space="preserve"> Evolution for Darwin was gradual while deVries believed mutation caused speciation and hence called it ________________(single step large mutation).</w:t>
      </w:r>
    </w:p>
    <w:p>
      <w:pPr>
        <w:pStyle w:val="ListNumber"/>
      </w:pPr>
      <w:r>
        <w:t>________In a given population one can find out the frequency of occurrence of alleles of a gene or a locus.</w:t>
      </w:r>
    </w:p>
    <w:p>
      <w:pPr>
        <w:pStyle w:val="Heading2"/>
      </w:pPr>
      <w:r>
        <w:br/>
        <w:t>One marks Questions</w:t>
        <w:br/>
      </w:r>
    </w:p>
    <w:p>
      <w:pPr>
        <w:pStyle w:val="ListNumber"/>
      </w:pPr>
      <w:r>
        <w:t>What is Big Bang ?</w:t>
      </w:r>
    </w:p>
    <w:p>
      <w:pPr>
        <w:pStyle w:val="ListNumber"/>
      </w:pPr>
      <w:r>
        <w:t>What is spores ?</w:t>
      </w:r>
    </w:p>
    <w:p>
      <w:pPr>
        <w:pStyle w:val="ListNumber"/>
      </w:pPr>
      <w:r>
        <w:t>What is  ?</w:t>
      </w:r>
    </w:p>
    <w:p>
      <w:pPr>
        <w:pStyle w:val="ListNumber"/>
      </w:pPr>
      <w:r>
        <w:t>What is divergent ?</w:t>
      </w:r>
    </w:p>
    <w:p>
      <w:pPr>
        <w:pStyle w:val="ListNumber"/>
      </w:pPr>
      <w:r>
        <w:t>What is evolution ?</w:t>
      </w:r>
    </w:p>
    <w:p>
      <w:pPr>
        <w:pStyle w:val="ListNumber"/>
      </w:pPr>
      <w:r>
        <w:t>What is homologous ?</w:t>
      </w:r>
    </w:p>
    <w:p>
      <w:pPr>
        <w:pStyle w:val="ListNumber"/>
      </w:pPr>
      <w:r>
        <w:t>What is convergent evolution ?</w:t>
      </w:r>
    </w:p>
    <w:p>
      <w:pPr>
        <w:pStyle w:val="ListNumber"/>
      </w:pPr>
      <w:r>
        <w:t>What is adaptive radiation ?</w:t>
      </w:r>
    </w:p>
    <w:p>
      <w:pPr>
        <w:pStyle w:val="ListNumber"/>
      </w:pPr>
      <w:r>
        <w:t>What is BIOLOGICAL EVOLUTION ?</w:t>
      </w:r>
    </w:p>
    <w:p>
      <w:pPr>
        <w:pStyle w:val="ListNumber"/>
      </w:pPr>
      <w:r>
        <w:t>What is Branching descent ?</w:t>
      </w:r>
    </w:p>
    <w:p>
      <w:pPr>
        <w:pStyle w:val="ListNumber"/>
      </w:pPr>
      <w:r>
        <w:t>What is natural selection ?</w:t>
      </w:r>
    </w:p>
    <w:p>
      <w:pPr>
        <w:pStyle w:val="ListNumber"/>
      </w:pPr>
      <w:r>
        <w:t>What is saltation ?</w:t>
      </w:r>
    </w:p>
    <w:p>
      <w:pPr>
        <w:pStyle w:val="ListNumber"/>
      </w:pPr>
      <w:r>
        <w:t>What is HARDY-WEINBERG PRINCIPLE ?</w:t>
      </w:r>
    </w:p>
    <w:p>
      <w:pPr>
        <w:pStyle w:val="Heading2"/>
      </w:pPr>
      <w:r>
        <w:br/>
        <w:t>Two marks Questions</w:t>
        <w:br/>
      </w:r>
    </w:p>
    <w:p>
      <w:pPr>
        <w:pStyle w:val="ListNumber"/>
      </w:pPr>
      <w:r>
        <w:t>What is Big Bang and adaptive radiation ?</w:t>
      </w:r>
    </w:p>
    <w:p>
      <w:pPr>
        <w:pStyle w:val="ListNumber"/>
      </w:pPr>
      <w:r>
        <w:t>What is spores and BIOLOGICAL EVOLUTION ?</w:t>
      </w:r>
    </w:p>
    <w:p>
      <w:pPr>
        <w:pStyle w:val="ListNumber"/>
      </w:pPr>
      <w:r>
        <w:t>What is  and Branching descent ?</w:t>
      </w:r>
    </w:p>
    <w:p>
      <w:pPr>
        <w:pStyle w:val="ListNumber"/>
      </w:pPr>
      <w:r>
        <w:t>What is divergent and saltation ?</w:t>
      </w:r>
    </w:p>
    <w:p>
      <w:pPr>
        <w:pStyle w:val="ListNumber"/>
      </w:pPr>
      <w:r>
        <w:t>What is evolution and HARDY-WEINBERG PRINCIPLE ?</w:t>
      </w:r>
    </w:p>
    <w:p>
      <w:pPr>
        <w:pStyle w:val="ListNumber"/>
      </w:pPr>
      <w:r>
        <w:t>What is homologous and A BRIEF ACCOUNT OF EVOLUTION ?</w:t>
      </w:r>
    </w:p>
    <w:p>
      <w:pPr>
        <w:pStyle w:val="ListNumber"/>
      </w:pPr>
      <w:r>
        <w:t>What is convergent evolution and ORIGIN AND EVOLUTION OF MAN ?</w:t>
      </w:r>
    </w:p>
    <w:p>
      <w:pPr>
        <w:pStyle w:val="Heading2"/>
      </w:pPr>
      <w:r>
        <w:br/>
        <w:t>Three marks Questions</w:t>
        <w:br/>
      </w:r>
    </w:p>
    <w:p>
      <w:pPr>
        <w:pStyle w:val="Heading2"/>
      </w:pPr>
      <w:r>
        <w:br/>
        <w:t>Five marks Questions</w:t>
        <w:br/>
      </w:r>
    </w:p>
    <w:p>
      <w:pPr>
        <w:pStyle w:val="ListNumber"/>
      </w:pPr>
      <w:r>
        <w:t>Explain ORIGIN OF LIFE?</w:t>
      </w:r>
    </w:p>
    <w:p>
      <w:pPr>
        <w:pStyle w:val="ListNumber"/>
      </w:pPr>
      <w:r>
        <w:t>Explain EVOLUTION OF LIFE FORMS – A THEORY?</w:t>
      </w:r>
    </w:p>
    <w:p>
      <w:pPr>
        <w:pStyle w:val="ListNumber"/>
      </w:pPr>
      <w:r>
        <w:t>Explain WHAT ARE THE EVIDENCES FOR EVOLUTION??</w:t>
      </w:r>
    </w:p>
    <w:p>
      <w:pPr>
        <w:pStyle w:val="ListNumber"/>
      </w:pPr>
      <w:r>
        <w:t>Explain WHAT IS ADAPTIVE RADIATION??</w:t>
      </w:r>
    </w:p>
    <w:p>
      <w:pPr>
        <w:pStyle w:val="ListNumber"/>
      </w:pPr>
      <w:r>
        <w:t>Explain MECHANISM OF EVOLUTION?</w:t>
      </w:r>
    </w:p>
    <w:p>
      <w:pPr>
        <w:pStyle w:val="ListNumber"/>
      </w:pPr>
      <w:r>
        <w:t>Explain A BRIEF ACCOUNT OF EVOLUTION?</w:t>
      </w:r>
    </w:p>
    <w:p>
      <w:pPr>
        <w:pStyle w:val="ListNumber"/>
      </w:pPr>
      <w:r>
        <w:t>Explain ORIGIN AND EVOLUTION OF MAN?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